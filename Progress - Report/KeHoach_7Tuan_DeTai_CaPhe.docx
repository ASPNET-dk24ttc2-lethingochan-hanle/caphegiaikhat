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073F2" w14:textId="15B48D70" w:rsidR="00E778A8" w:rsidRPr="00203B6C" w:rsidRDefault="00000000" w:rsidP="004D7370">
      <w:pPr>
        <w:pStyle w:val="Heading1"/>
        <w:jc w:val="center"/>
        <w:rPr>
          <w:rFonts w:ascii="Times New Roman" w:hAnsi="Times New Roman" w:cs="Times New Roman"/>
          <w:color w:val="000000" w:themeColor="text1"/>
        </w:rPr>
      </w:pPr>
      <w:r w:rsidRPr="00203B6C">
        <w:rPr>
          <w:rFonts w:ascii="Times New Roman" w:hAnsi="Times New Roman" w:cs="Times New Roman"/>
          <w:color w:val="000000" w:themeColor="text1"/>
        </w:rPr>
        <w:t>KẾ HOẠCH THỰC HIỆN ĐỀ TÀI CHUYÊN ĐỀ ASP.NET</w:t>
      </w:r>
    </w:p>
    <w:p w14:paraId="114CF012" w14:textId="1B192B41" w:rsidR="00E778A8" w:rsidRPr="00203B6C" w:rsidRDefault="00000000" w:rsidP="00203B6C">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Tên đề tài:</w:t>
      </w:r>
      <w:r w:rsidR="00203B6C">
        <w:rPr>
          <w:rFonts w:ascii="Times New Roman" w:hAnsi="Times New Roman" w:cs="Times New Roman"/>
          <w:color w:val="000000" w:themeColor="text1"/>
          <w:sz w:val="28"/>
          <w:szCs w:val="28"/>
        </w:rPr>
        <w:t xml:space="preserve"> </w:t>
      </w:r>
      <w:r w:rsidRPr="00203B6C">
        <w:rPr>
          <w:rFonts w:ascii="Times New Roman" w:hAnsi="Times New Roman" w:cs="Times New Roman"/>
          <w:color w:val="000000" w:themeColor="text1"/>
          <w:sz w:val="28"/>
          <w:szCs w:val="28"/>
        </w:rPr>
        <w:t xml:space="preserve"> Xây dựng website bán sản phẩm cà phê giải khát</w:t>
      </w:r>
    </w:p>
    <w:p w14:paraId="2BDE411E" w14:textId="77777777" w:rsidR="00203B6C" w:rsidRDefault="00000000" w:rsidP="00203B6C">
      <w:pPr>
        <w:pStyle w:val="ListParagraph"/>
        <w:numPr>
          <w:ilvl w:val="0"/>
          <w:numId w:val="10"/>
        </w:num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Sinh viên thực hiện</w:t>
      </w:r>
      <w:r w:rsidR="00203B6C" w:rsidRPr="00203B6C">
        <w:rPr>
          <w:rFonts w:ascii="Times New Roman" w:hAnsi="Times New Roman" w:cs="Times New Roman"/>
          <w:color w:val="000000" w:themeColor="text1"/>
          <w:sz w:val="28"/>
          <w:szCs w:val="28"/>
        </w:rPr>
        <w:t>: Lê Thị Ngọc Hân</w:t>
      </w:r>
    </w:p>
    <w:p w14:paraId="2EC60212" w14:textId="73B5A72E" w:rsidR="00E778A8" w:rsidRPr="00203B6C" w:rsidRDefault="00000000" w:rsidP="00203B6C">
      <w:pPr>
        <w:pStyle w:val="ListParagraph"/>
        <w:numPr>
          <w:ilvl w:val="0"/>
          <w:numId w:val="10"/>
        </w:num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Lớp</w:t>
      </w:r>
      <w:r w:rsidR="00203B6C">
        <w:rPr>
          <w:rFonts w:ascii="Times New Roman" w:hAnsi="Times New Roman" w:cs="Times New Roman"/>
          <w:color w:val="000000" w:themeColor="text1"/>
          <w:sz w:val="28"/>
          <w:szCs w:val="28"/>
        </w:rPr>
        <w:t>: DK24TTC2</w:t>
      </w:r>
      <w:r w:rsidRPr="00203B6C">
        <w:rPr>
          <w:rFonts w:ascii="Times New Roman" w:hAnsi="Times New Roman" w:cs="Times New Roman"/>
          <w:color w:val="000000" w:themeColor="text1"/>
          <w:sz w:val="28"/>
          <w:szCs w:val="28"/>
        </w:rPr>
        <w:t xml:space="preserve"> </w:t>
      </w:r>
      <w:r w:rsidR="00203B6C">
        <w:rPr>
          <w:rFonts w:ascii="Times New Roman" w:hAnsi="Times New Roman" w:cs="Times New Roman"/>
          <w:color w:val="000000" w:themeColor="text1"/>
          <w:sz w:val="28"/>
          <w:szCs w:val="28"/>
        </w:rPr>
        <w:tab/>
      </w:r>
      <w:r w:rsidRPr="00203B6C">
        <w:rPr>
          <w:rFonts w:ascii="Times New Roman" w:hAnsi="Times New Roman" w:cs="Times New Roman"/>
          <w:color w:val="000000" w:themeColor="text1"/>
          <w:sz w:val="28"/>
          <w:szCs w:val="28"/>
        </w:rPr>
        <w:t>MSSV</w:t>
      </w:r>
      <w:r w:rsidR="00203B6C">
        <w:rPr>
          <w:rFonts w:ascii="Times New Roman" w:hAnsi="Times New Roman" w:cs="Times New Roman"/>
          <w:color w:val="000000" w:themeColor="text1"/>
          <w:sz w:val="28"/>
          <w:szCs w:val="28"/>
        </w:rPr>
        <w:t>: 170124160</w:t>
      </w:r>
    </w:p>
    <w:p w14:paraId="22DFE6EA" w14:textId="7ADAB56F" w:rsidR="00E778A8" w:rsidRPr="00203B6C" w:rsidRDefault="00000000" w:rsidP="00203B6C">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**Giảng viên hướng dẫn</w:t>
      </w:r>
      <w:r w:rsidR="00203B6C">
        <w:rPr>
          <w:rFonts w:ascii="Times New Roman" w:hAnsi="Times New Roman" w:cs="Times New Roman"/>
          <w:color w:val="000000" w:themeColor="text1"/>
          <w:sz w:val="28"/>
          <w:szCs w:val="28"/>
        </w:rPr>
        <w:t xml:space="preserve">: </w:t>
      </w:r>
      <w:r w:rsidR="00203B6C" w:rsidRPr="00203B6C">
        <w:rPr>
          <w:rFonts w:ascii="Times New Roman" w:hAnsi="Times New Roman" w:cs="Times New Roman"/>
          <w:color w:val="000000" w:themeColor="text1"/>
          <w:sz w:val="28"/>
          <w:szCs w:val="28"/>
        </w:rPr>
        <w:t>TS. Đoàn Phước Miền</w:t>
      </w:r>
      <w:r w:rsidR="00366AF4">
        <w:rPr>
          <w:rFonts w:ascii="Times New Roman" w:hAnsi="Times New Roman" w:cs="Times New Roman"/>
          <w:color w:val="000000" w:themeColor="text1"/>
          <w:sz w:val="28"/>
          <w:szCs w:val="28"/>
        </w:rPr>
        <w:tab/>
      </w:r>
    </w:p>
    <w:p w14:paraId="02AA758E" w14:textId="77777777" w:rsidR="00E778A8" w:rsidRPr="00203B6C" w:rsidRDefault="00000000" w:rsidP="00203B6C">
      <w:pPr>
        <w:pStyle w:val="Heading2"/>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I. Mục tiêu đề tài</w:t>
      </w:r>
    </w:p>
    <w:p w14:paraId="606C7431" w14:textId="77777777" w:rsidR="00E778A8" w:rsidRPr="00203B6C" w:rsidRDefault="00000000" w:rsidP="00366AF4">
      <w:pPr>
        <w:ind w:firstLine="720"/>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Thiết kế và xây dựng một website bán sản phẩm cà phê, trà sữa, sinh tố… cho phép người dùng xem, đặt mua sản phẩm và người quản trị có thể quản lý sản phẩm, đơn hàng, khách hàng. Đề tài giúp sinh viên vận dụng kiến thức ASP.NET MVC (hoặc ASP.NET Core), SQL Server và kỹ năng thiết kế giao diện web.</w:t>
      </w:r>
    </w:p>
    <w:p w14:paraId="3BB27111" w14:textId="77777777" w:rsidR="00E778A8" w:rsidRDefault="00000000" w:rsidP="00203B6C">
      <w:pPr>
        <w:pStyle w:val="Heading2"/>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II. Kế hoạch thực hiện (7 tuần)</w:t>
      </w:r>
    </w:p>
    <w:p w14:paraId="546C56A7" w14:textId="77777777" w:rsidR="00366AF4" w:rsidRPr="00366AF4" w:rsidRDefault="00366AF4" w:rsidP="00366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5025"/>
        <w:gridCol w:w="2927"/>
      </w:tblGrid>
      <w:tr w:rsidR="00203B6C" w:rsidRPr="009A626A" w14:paraId="72594CE3" w14:textId="77777777" w:rsidTr="0017071B">
        <w:trPr>
          <w:trHeight w:val="716"/>
        </w:trPr>
        <w:tc>
          <w:tcPr>
            <w:tcW w:w="0" w:type="auto"/>
            <w:vAlign w:val="center"/>
          </w:tcPr>
          <w:p w14:paraId="47A86DEB" w14:textId="77777777" w:rsidR="00E778A8" w:rsidRPr="009A626A" w:rsidRDefault="00000000" w:rsidP="00FC3100">
            <w:pPr>
              <w:spacing w:after="0"/>
              <w:jc w:val="center"/>
              <w:rPr>
                <w:rFonts w:ascii="Times New Roman" w:hAnsi="Times New Roman" w:cs="Times New Roman"/>
                <w:b/>
                <w:bCs/>
                <w:color w:val="000000" w:themeColor="text1"/>
                <w:sz w:val="28"/>
                <w:szCs w:val="28"/>
              </w:rPr>
            </w:pPr>
            <w:r w:rsidRPr="009A626A">
              <w:rPr>
                <w:rFonts w:ascii="Times New Roman" w:hAnsi="Times New Roman" w:cs="Times New Roman"/>
                <w:b/>
                <w:bCs/>
                <w:color w:val="000000" w:themeColor="text1"/>
                <w:sz w:val="28"/>
                <w:szCs w:val="28"/>
              </w:rPr>
              <w:t>Tuần</w:t>
            </w:r>
          </w:p>
        </w:tc>
        <w:tc>
          <w:tcPr>
            <w:tcW w:w="0" w:type="auto"/>
            <w:vAlign w:val="center"/>
          </w:tcPr>
          <w:p w14:paraId="238DBAEC" w14:textId="77777777" w:rsidR="00E778A8" w:rsidRPr="009A626A" w:rsidRDefault="00000000" w:rsidP="00FC3100">
            <w:pPr>
              <w:spacing w:after="0"/>
              <w:jc w:val="center"/>
              <w:rPr>
                <w:rFonts w:ascii="Times New Roman" w:hAnsi="Times New Roman" w:cs="Times New Roman"/>
                <w:b/>
                <w:bCs/>
                <w:color w:val="000000" w:themeColor="text1"/>
                <w:sz w:val="28"/>
                <w:szCs w:val="28"/>
              </w:rPr>
            </w:pPr>
            <w:r w:rsidRPr="009A626A">
              <w:rPr>
                <w:rFonts w:ascii="Times New Roman" w:hAnsi="Times New Roman" w:cs="Times New Roman"/>
                <w:b/>
                <w:bCs/>
                <w:color w:val="000000" w:themeColor="text1"/>
                <w:sz w:val="28"/>
                <w:szCs w:val="28"/>
              </w:rPr>
              <w:t>Nội dung công việc</w:t>
            </w:r>
          </w:p>
        </w:tc>
        <w:tc>
          <w:tcPr>
            <w:tcW w:w="0" w:type="auto"/>
            <w:vAlign w:val="center"/>
          </w:tcPr>
          <w:p w14:paraId="0F48AE74" w14:textId="77777777" w:rsidR="00E778A8" w:rsidRPr="009A626A" w:rsidRDefault="00000000" w:rsidP="00FC3100">
            <w:pPr>
              <w:spacing w:after="0"/>
              <w:jc w:val="center"/>
              <w:rPr>
                <w:rFonts w:ascii="Times New Roman" w:hAnsi="Times New Roman" w:cs="Times New Roman"/>
                <w:b/>
                <w:bCs/>
                <w:color w:val="000000" w:themeColor="text1"/>
                <w:sz w:val="28"/>
                <w:szCs w:val="28"/>
              </w:rPr>
            </w:pPr>
            <w:r w:rsidRPr="009A626A">
              <w:rPr>
                <w:rFonts w:ascii="Times New Roman" w:hAnsi="Times New Roman" w:cs="Times New Roman"/>
                <w:b/>
                <w:bCs/>
                <w:color w:val="000000" w:themeColor="text1"/>
                <w:sz w:val="28"/>
                <w:szCs w:val="28"/>
              </w:rPr>
              <w:t>Kết quả báo cáo</w:t>
            </w:r>
          </w:p>
        </w:tc>
      </w:tr>
      <w:tr w:rsidR="00203B6C" w:rsidRPr="00203B6C" w14:paraId="5A5C53DA" w14:textId="77777777" w:rsidTr="0017071B">
        <w:tc>
          <w:tcPr>
            <w:tcW w:w="0" w:type="auto"/>
            <w:vAlign w:val="center"/>
          </w:tcPr>
          <w:p w14:paraId="66E79BDF" w14:textId="77777777" w:rsidR="00E778A8" w:rsidRPr="00203B6C" w:rsidRDefault="00000000" w:rsidP="009A626A">
            <w:pPr>
              <w:jc w:val="center"/>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Tuần 1</w:t>
            </w:r>
          </w:p>
        </w:tc>
        <w:tc>
          <w:tcPr>
            <w:tcW w:w="0" w:type="auto"/>
            <w:vAlign w:val="center"/>
          </w:tcPr>
          <w:p w14:paraId="5E539A25"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Xác định yêu cầu đề tài, chức năng website, vẽ sơ đồ use case, giao diện phác thảo.</w:t>
            </w:r>
          </w:p>
        </w:tc>
        <w:tc>
          <w:tcPr>
            <w:tcW w:w="0" w:type="auto"/>
            <w:vAlign w:val="center"/>
          </w:tcPr>
          <w:p w14:paraId="484D5901"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Báo cáo phân tích yêu cầu + sơ đồ use case + mockup.</w:t>
            </w:r>
          </w:p>
        </w:tc>
      </w:tr>
      <w:tr w:rsidR="00203B6C" w:rsidRPr="00203B6C" w14:paraId="352EA583" w14:textId="77777777" w:rsidTr="0017071B">
        <w:tc>
          <w:tcPr>
            <w:tcW w:w="0" w:type="auto"/>
            <w:vAlign w:val="center"/>
          </w:tcPr>
          <w:p w14:paraId="2309BFE4" w14:textId="77777777" w:rsidR="00E778A8" w:rsidRPr="00203B6C" w:rsidRDefault="00000000" w:rsidP="009A626A">
            <w:pPr>
              <w:jc w:val="center"/>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Tuần 2</w:t>
            </w:r>
          </w:p>
        </w:tc>
        <w:tc>
          <w:tcPr>
            <w:tcW w:w="0" w:type="auto"/>
            <w:vAlign w:val="center"/>
          </w:tcPr>
          <w:p w14:paraId="481364AB"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Thiết kế cơ sở dữ liệu (bảng Sản phẩm, Loại sản phẩm, Khách hàng, Đơn hàng, Chi tiết đơn hàng).</w:t>
            </w:r>
          </w:p>
        </w:tc>
        <w:tc>
          <w:tcPr>
            <w:tcW w:w="0" w:type="auto"/>
            <w:vAlign w:val="center"/>
          </w:tcPr>
          <w:p w14:paraId="2B09E1F8"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Sơ đồ ERD + script SQL tạo bảng.</w:t>
            </w:r>
          </w:p>
        </w:tc>
      </w:tr>
      <w:tr w:rsidR="00203B6C" w:rsidRPr="00203B6C" w14:paraId="5E8C11C4" w14:textId="77777777" w:rsidTr="0017071B">
        <w:tc>
          <w:tcPr>
            <w:tcW w:w="0" w:type="auto"/>
            <w:vAlign w:val="center"/>
          </w:tcPr>
          <w:p w14:paraId="599051D4" w14:textId="77777777" w:rsidR="00E778A8" w:rsidRPr="00203B6C" w:rsidRDefault="00000000" w:rsidP="009A626A">
            <w:pPr>
              <w:jc w:val="center"/>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Tuần 3</w:t>
            </w:r>
          </w:p>
        </w:tc>
        <w:tc>
          <w:tcPr>
            <w:tcW w:w="0" w:type="auto"/>
            <w:vAlign w:val="center"/>
          </w:tcPr>
          <w:p w14:paraId="10A0178C"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Tạo project ASP.NET Core MVC, thiết kế giao diện trang chủ, trang sản phẩm, liên hệ.</w:t>
            </w:r>
          </w:p>
        </w:tc>
        <w:tc>
          <w:tcPr>
            <w:tcW w:w="0" w:type="auto"/>
            <w:vAlign w:val="center"/>
          </w:tcPr>
          <w:p w14:paraId="68B40E0E"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Demo chạy được giao diện cơ bản.</w:t>
            </w:r>
          </w:p>
        </w:tc>
      </w:tr>
      <w:tr w:rsidR="00203B6C" w:rsidRPr="00203B6C" w14:paraId="028238BB" w14:textId="77777777" w:rsidTr="0017071B">
        <w:tc>
          <w:tcPr>
            <w:tcW w:w="0" w:type="auto"/>
            <w:vAlign w:val="center"/>
          </w:tcPr>
          <w:p w14:paraId="3E926E82" w14:textId="77777777" w:rsidR="00E778A8" w:rsidRPr="00203B6C" w:rsidRDefault="00000000" w:rsidP="009A626A">
            <w:pPr>
              <w:jc w:val="center"/>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Tuần 4</w:t>
            </w:r>
          </w:p>
        </w:tc>
        <w:tc>
          <w:tcPr>
            <w:tcW w:w="0" w:type="auto"/>
            <w:vAlign w:val="center"/>
          </w:tcPr>
          <w:p w14:paraId="12A6570F"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Lập trình chức năng CRUD (thêm/sửa/xóa sản phẩm).</w:t>
            </w:r>
          </w:p>
        </w:tc>
        <w:tc>
          <w:tcPr>
            <w:tcW w:w="0" w:type="auto"/>
            <w:vAlign w:val="center"/>
          </w:tcPr>
          <w:p w14:paraId="12668829"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Demo trang quản trị sản phẩm.</w:t>
            </w:r>
          </w:p>
        </w:tc>
      </w:tr>
      <w:tr w:rsidR="00203B6C" w:rsidRPr="00203B6C" w14:paraId="174DBDEB" w14:textId="77777777" w:rsidTr="0017071B">
        <w:tc>
          <w:tcPr>
            <w:tcW w:w="0" w:type="auto"/>
            <w:vAlign w:val="center"/>
          </w:tcPr>
          <w:p w14:paraId="58C71B60" w14:textId="77777777" w:rsidR="00E778A8" w:rsidRPr="00203B6C" w:rsidRDefault="00000000" w:rsidP="009A626A">
            <w:pPr>
              <w:jc w:val="center"/>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Tuần 5</w:t>
            </w:r>
          </w:p>
        </w:tc>
        <w:tc>
          <w:tcPr>
            <w:tcW w:w="0" w:type="auto"/>
            <w:vAlign w:val="center"/>
          </w:tcPr>
          <w:p w14:paraId="6972099E"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Thêm chức năng giỏ hàng, đăng ký – đăng nhập, đặt hàng.</w:t>
            </w:r>
          </w:p>
        </w:tc>
        <w:tc>
          <w:tcPr>
            <w:tcW w:w="0" w:type="auto"/>
            <w:vAlign w:val="center"/>
          </w:tcPr>
          <w:p w14:paraId="56E7D7C6"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Demo đặt hàng hoàn chỉnh.</w:t>
            </w:r>
          </w:p>
        </w:tc>
      </w:tr>
      <w:tr w:rsidR="00203B6C" w:rsidRPr="00203B6C" w14:paraId="67EB1511" w14:textId="77777777" w:rsidTr="0017071B">
        <w:tc>
          <w:tcPr>
            <w:tcW w:w="0" w:type="auto"/>
            <w:vAlign w:val="center"/>
          </w:tcPr>
          <w:p w14:paraId="1C7BA4EF" w14:textId="77777777" w:rsidR="00E778A8" w:rsidRPr="00203B6C" w:rsidRDefault="00000000" w:rsidP="009A626A">
            <w:pPr>
              <w:jc w:val="center"/>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lastRenderedPageBreak/>
              <w:t>Tuần 6</w:t>
            </w:r>
          </w:p>
        </w:tc>
        <w:tc>
          <w:tcPr>
            <w:tcW w:w="0" w:type="auto"/>
            <w:vAlign w:val="center"/>
          </w:tcPr>
          <w:p w14:paraId="4E732004"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Kiểm thử, xử lý lỗi, bổ sung giao diện đẹp hơn, viết phần hướng phát triển.</w:t>
            </w:r>
          </w:p>
        </w:tc>
        <w:tc>
          <w:tcPr>
            <w:tcW w:w="0" w:type="auto"/>
            <w:vAlign w:val="center"/>
          </w:tcPr>
          <w:p w14:paraId="31A02653"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Báo cáo bản hoàn thiện + file code chạy ổn định.</w:t>
            </w:r>
          </w:p>
        </w:tc>
      </w:tr>
      <w:tr w:rsidR="00203B6C" w:rsidRPr="00203B6C" w14:paraId="5A2947AC" w14:textId="77777777" w:rsidTr="0017071B">
        <w:tc>
          <w:tcPr>
            <w:tcW w:w="0" w:type="auto"/>
            <w:vAlign w:val="center"/>
          </w:tcPr>
          <w:p w14:paraId="409421FD" w14:textId="77777777" w:rsidR="00E778A8" w:rsidRPr="00203B6C" w:rsidRDefault="00000000" w:rsidP="009A626A">
            <w:pPr>
              <w:jc w:val="center"/>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Tuần 7</w:t>
            </w:r>
          </w:p>
        </w:tc>
        <w:tc>
          <w:tcPr>
            <w:tcW w:w="0" w:type="auto"/>
            <w:vAlign w:val="center"/>
          </w:tcPr>
          <w:p w14:paraId="0DE8C792"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Viết báo cáo chuyên đề, in bản cứng, làm slide bảo vệ.</w:t>
            </w:r>
          </w:p>
        </w:tc>
        <w:tc>
          <w:tcPr>
            <w:tcW w:w="0" w:type="auto"/>
            <w:vAlign w:val="center"/>
          </w:tcPr>
          <w:p w14:paraId="363CEBA7" w14:textId="77777777" w:rsidR="00E778A8" w:rsidRPr="00203B6C" w:rsidRDefault="00000000" w:rsidP="009A626A">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Báo cáo Word + slide trình bày.</w:t>
            </w:r>
          </w:p>
        </w:tc>
      </w:tr>
    </w:tbl>
    <w:p w14:paraId="7CAF81CC" w14:textId="77777777" w:rsidR="00E778A8" w:rsidRPr="00203B6C" w:rsidRDefault="00E778A8" w:rsidP="00203B6C">
      <w:pPr>
        <w:jc w:val="both"/>
        <w:rPr>
          <w:rFonts w:ascii="Times New Roman" w:hAnsi="Times New Roman" w:cs="Times New Roman"/>
          <w:color w:val="000000" w:themeColor="text1"/>
          <w:sz w:val="28"/>
          <w:szCs w:val="28"/>
        </w:rPr>
      </w:pPr>
    </w:p>
    <w:p w14:paraId="74137A06" w14:textId="77777777" w:rsidR="00E778A8" w:rsidRPr="00203B6C" w:rsidRDefault="00000000" w:rsidP="00203B6C">
      <w:pPr>
        <w:pStyle w:val="Heading2"/>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III. Dự kiến kết quả đạt được</w:t>
      </w:r>
    </w:p>
    <w:p w14:paraId="6117754D" w14:textId="77777777" w:rsidR="00366AF4" w:rsidRDefault="00000000" w:rsidP="00203B6C">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 Hoàn thiện website bán sản phẩm cà phê giải khát với đầy đủ chức năng quản lý.</w:t>
      </w:r>
    </w:p>
    <w:p w14:paraId="69D92D7B" w14:textId="77777777" w:rsidR="00366AF4" w:rsidRDefault="00000000" w:rsidP="00203B6C">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 Có giao diện thân thiện, dữ liệu lưu trữ và truy xuất ổn định.</w:t>
      </w:r>
    </w:p>
    <w:p w14:paraId="2A3D2F64" w14:textId="5BFBE6FC" w:rsidR="00E778A8" w:rsidRPr="00203B6C" w:rsidRDefault="00000000" w:rsidP="00203B6C">
      <w:pPr>
        <w:jc w:val="both"/>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 Viết và nộp báo cáo chuyên đề hoàn chỉnh, bảo vệ thành công.</w:t>
      </w:r>
    </w:p>
    <w:p w14:paraId="084FE8DF" w14:textId="77777777" w:rsidR="00E778A8" w:rsidRPr="00203B6C" w:rsidRDefault="00E778A8" w:rsidP="00B95FD1">
      <w:pPr>
        <w:ind w:left="3600"/>
        <w:jc w:val="center"/>
        <w:rPr>
          <w:rFonts w:ascii="Times New Roman" w:hAnsi="Times New Roman" w:cs="Times New Roman"/>
          <w:color w:val="000000" w:themeColor="text1"/>
          <w:sz w:val="28"/>
          <w:szCs w:val="28"/>
        </w:rPr>
      </w:pPr>
    </w:p>
    <w:p w14:paraId="7CA568CF" w14:textId="77777777" w:rsidR="00E778A8" w:rsidRPr="004A0CED" w:rsidRDefault="00000000" w:rsidP="00B95FD1">
      <w:pPr>
        <w:ind w:left="3600"/>
        <w:jc w:val="center"/>
        <w:rPr>
          <w:rFonts w:ascii="Times New Roman" w:hAnsi="Times New Roman" w:cs="Times New Roman"/>
          <w:i/>
          <w:iCs/>
          <w:color w:val="000000" w:themeColor="text1"/>
          <w:sz w:val="28"/>
          <w:szCs w:val="28"/>
        </w:rPr>
      </w:pPr>
      <w:r w:rsidRPr="004A0CED">
        <w:rPr>
          <w:rFonts w:ascii="Times New Roman" w:hAnsi="Times New Roman" w:cs="Times New Roman"/>
          <w:i/>
          <w:iCs/>
          <w:color w:val="000000" w:themeColor="text1"/>
          <w:sz w:val="28"/>
          <w:szCs w:val="28"/>
        </w:rPr>
        <w:t>Ngày ....... tháng ....... năm 2025</w:t>
      </w:r>
    </w:p>
    <w:p w14:paraId="70B2B712" w14:textId="7DD7B082" w:rsidR="00E778A8" w:rsidRPr="00203B6C" w:rsidRDefault="00000000" w:rsidP="00B95FD1">
      <w:pPr>
        <w:ind w:left="3600"/>
        <w:jc w:val="center"/>
        <w:rPr>
          <w:rFonts w:ascii="Times New Roman" w:hAnsi="Times New Roman" w:cs="Times New Roman"/>
          <w:color w:val="000000" w:themeColor="text1"/>
          <w:sz w:val="28"/>
          <w:szCs w:val="28"/>
        </w:rPr>
      </w:pPr>
      <w:r w:rsidRPr="00203B6C">
        <w:rPr>
          <w:rFonts w:ascii="Times New Roman" w:hAnsi="Times New Roman" w:cs="Times New Roman"/>
          <w:color w:val="000000" w:themeColor="text1"/>
          <w:sz w:val="28"/>
          <w:szCs w:val="28"/>
        </w:rPr>
        <w:t xml:space="preserve">Sinh viên thực hiện: </w:t>
      </w:r>
      <w:r w:rsidR="00366AF4">
        <w:rPr>
          <w:rFonts w:ascii="Times New Roman" w:hAnsi="Times New Roman" w:cs="Times New Roman"/>
          <w:color w:val="000000" w:themeColor="text1"/>
          <w:sz w:val="28"/>
          <w:szCs w:val="28"/>
        </w:rPr>
        <w:t>LÊ THỊ NGỌC HÂN</w:t>
      </w:r>
    </w:p>
    <w:sectPr w:rsidR="00E778A8" w:rsidRPr="00203B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C9340A0"/>
    <w:multiLevelType w:val="hybridMultilevel"/>
    <w:tmpl w:val="46163EF0"/>
    <w:lvl w:ilvl="0" w:tplc="4B5EA7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617191">
    <w:abstractNumId w:val="8"/>
  </w:num>
  <w:num w:numId="2" w16cid:durableId="2110393738">
    <w:abstractNumId w:val="6"/>
  </w:num>
  <w:num w:numId="3" w16cid:durableId="1239093134">
    <w:abstractNumId w:val="5"/>
  </w:num>
  <w:num w:numId="4" w16cid:durableId="890657001">
    <w:abstractNumId w:val="4"/>
  </w:num>
  <w:num w:numId="5" w16cid:durableId="463156216">
    <w:abstractNumId w:val="7"/>
  </w:num>
  <w:num w:numId="6" w16cid:durableId="89159305">
    <w:abstractNumId w:val="3"/>
  </w:num>
  <w:num w:numId="7" w16cid:durableId="557983465">
    <w:abstractNumId w:val="2"/>
  </w:num>
  <w:num w:numId="8" w16cid:durableId="365643557">
    <w:abstractNumId w:val="1"/>
  </w:num>
  <w:num w:numId="9" w16cid:durableId="597912027">
    <w:abstractNumId w:val="0"/>
  </w:num>
  <w:num w:numId="10" w16cid:durableId="12705019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71B"/>
    <w:rsid w:val="00203B6C"/>
    <w:rsid w:val="0029639D"/>
    <w:rsid w:val="00326F90"/>
    <w:rsid w:val="00366AF4"/>
    <w:rsid w:val="004A0CED"/>
    <w:rsid w:val="004D7370"/>
    <w:rsid w:val="005B0CFC"/>
    <w:rsid w:val="008A76F9"/>
    <w:rsid w:val="009A626A"/>
    <w:rsid w:val="00AA1D8D"/>
    <w:rsid w:val="00B47730"/>
    <w:rsid w:val="00B95FD1"/>
    <w:rsid w:val="00CB0664"/>
    <w:rsid w:val="00DC4679"/>
    <w:rsid w:val="00E778A8"/>
    <w:rsid w:val="00FC31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CA3F2"/>
  <w14:defaultImageDpi w14:val="300"/>
  <w15:docId w15:val="{2B9E68DC-3FC3-4FA8-85CC-6F06B175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Han's laptop</cp:lastModifiedBy>
  <cp:revision>11</cp:revision>
  <dcterms:created xsi:type="dcterms:W3CDTF">2013-12-23T23:15:00Z</dcterms:created>
  <dcterms:modified xsi:type="dcterms:W3CDTF">2025-10-27T14:58:00Z</dcterms:modified>
  <cp:category/>
</cp:coreProperties>
</file>